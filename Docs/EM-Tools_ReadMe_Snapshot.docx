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EM-Tools Automation Snapshot</w:t>
      </w:r>
    </w:p>
    <w:p>
      <w:r>
        <w:t>This snapshot contains all necessary Python scripts, .env setup, and instructions to create an end-to-end automation loop for:</w:t>
        <w:br/>
        <w:t>- Generating deliverables with OpenAI</w:t>
        <w:br/>
        <w:t>- Storing in Dropbox-organized folders</w:t>
        <w:br/>
        <w:t>- Uploading to GitHub via REST API</w:t>
      </w:r>
    </w:p>
    <w:p>
      <w:pPr>
        <w:pStyle w:val="Heading2"/>
      </w:pPr>
      <w:r>
        <w:t>Folder Structure</w:t>
      </w:r>
    </w:p>
    <w:p>
      <w:r>
        <w:t>EM-Tools/</w:t>
        <w:br/>
        <w:t>├── Scripts/</w:t>
        <w:br/>
        <w:t>│   ├── envTest.py</w:t>
        <w:br/>
        <w:t>│   ├── generate_gpt_file_fixed_path.py</w:t>
        <w:br/>
        <w:t>│   └── upload_file_to_github.py</w:t>
        <w:br/>
        <w:t>├── .env.template</w:t>
        <w:br/>
        <w:t>├── .gitignore</w:t>
        <w:br/>
        <w:t>└── README.md</w:t>
      </w:r>
    </w:p>
    <w:p>
      <w:pPr>
        <w:pStyle w:val="Heading2"/>
      </w:pPr>
      <w:r>
        <w:t>Setup Instructions</w:t>
      </w:r>
    </w:p>
    <w:p>
      <w:r>
        <w:t>1. Install Requirements</w:t>
      </w:r>
    </w:p>
    <w:p>
      <w:r>
        <w:t xml:space="preserve">   pip install openai python-dotenv requests</w:t>
      </w:r>
    </w:p>
    <w:p>
      <w:r>
        <w:t>2. Create `.env` from Template</w:t>
      </w:r>
    </w:p>
    <w:p>
      <w:r>
        <w:t xml:space="preserve">   cp .env.template .env</w:t>
      </w:r>
    </w:p>
    <w:p>
      <w:r>
        <w:t>3. Run Environment Check</w:t>
      </w:r>
    </w:p>
    <w:p>
      <w:r>
        <w:t xml:space="preserve">   python3 Scripts/envTest.py</w:t>
      </w:r>
    </w:p>
    <w:p>
      <w:r>
        <w:t>4. Generate Deliverable</w:t>
      </w:r>
    </w:p>
    <w:p>
      <w:r>
        <w:t xml:space="preserve">   python3 Scripts/generate_gpt_file_fixed_path.py</w:t>
      </w:r>
    </w:p>
    <w:p>
      <w:r>
        <w:t>5. Upload to GitHub</w:t>
      </w:r>
    </w:p>
    <w:p>
      <w:r>
        <w:t xml:space="preserve">   python3 Scripts/upload_file_to_github.py</w:t>
      </w:r>
    </w:p>
    <w:p>
      <w:pPr>
        <w:pStyle w:val="Heading2"/>
      </w:pPr>
      <w:r>
        <w:t>Diagram</w:t>
      </w:r>
    </w:p>
    <w:p>
      <w:r>
        <w:t>[ OpenAI ] ---&gt; [ Local Script ] ---&gt; [ Dropbox/EM-Tools/Deliverables/ ]</w:t>
        <w:br/>
        <w:t xml:space="preserve">                                   |</w:t>
        <w:br/>
        <w:t xml:space="preserve">                                   v</w:t>
        <w:br/>
        <w:t xml:space="preserve">                              [ GitHub Repo ]</w:t>
      </w:r>
    </w:p>
    <w:p>
      <w:r>
        <w:t>Make sure `.env` is excluded from Git with `.gitignore`.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
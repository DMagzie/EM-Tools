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AI-Assisted Development Strategy for EM-Tools</w:t>
      </w:r>
    </w:p>
    <w:p>
      <w:pPr>
        <w:pStyle w:val="Heading1"/>
      </w:pPr>
      <w:r>
        <w:t>1. Overview</w:t>
      </w:r>
    </w:p>
    <w:p>
      <w:r>
        <w:t>This document outlines a strategy for using Cursor and CodiumAI in tandem to develop, test, and maintain EM-Tools. The strategy reflects the modular, milestone-based nature of EM-Tools, and introduces a phased workflow that leverages Cursor for logic creation and refactoring, and CodiumAI for automated test generation and validation.</w:t>
      </w:r>
    </w:p>
    <w:p>
      <w:pPr>
        <w:pStyle w:val="Heading1"/>
      </w:pPr>
      <w:r>
        <w:t>2. Role of Each Tool</w:t>
      </w:r>
    </w:p>
    <w:p>
      <w:pPr>
        <w:pStyle w:val="Heading2"/>
      </w:pPr>
      <w:r>
        <w:t>2.1 Cursor</w:t>
      </w:r>
    </w:p>
    <w:p>
      <w:r>
        <w:t>Cursor is an AI-native IDE that supports code generation, editing, and refactoring. It is best used during the initial development and ongoing refinement of EM-Tools logic modules.</w:t>
      </w:r>
    </w:p>
    <w:p>
      <w:pPr>
        <w:pStyle w:val="ListBullet"/>
      </w:pPr>
      <w:r>
        <w:t>Use Cursor to:</w:t>
      </w:r>
    </w:p>
    <w:p>
      <w:pPr>
        <w:pStyle w:val="ListBullet"/>
      </w:pPr>
      <w:r>
        <w:t>• Scaffold new modules and milestone scripts (e.g., generate_financials.py, normalize_inputs.py)</w:t>
      </w:r>
    </w:p>
    <w:p>
      <w:pPr>
        <w:pStyle w:val="ListBullet"/>
      </w:pPr>
      <w:r>
        <w:t>• Refactor long or repetitive code into reusable functions or modules</w:t>
      </w:r>
    </w:p>
    <w:p>
      <w:pPr>
        <w:pStyle w:val="ListBullet"/>
      </w:pPr>
      <w:r>
        <w:t>• Write and edit inline documentation, comments, and docstrings</w:t>
      </w:r>
    </w:p>
    <w:p>
      <w:pPr>
        <w:pStyle w:val="ListBullet"/>
      </w:pPr>
      <w:r>
        <w:t>• Debug modules using conversational AI</w:t>
      </w:r>
    </w:p>
    <w:p>
      <w:pPr>
        <w:pStyle w:val="Heading2"/>
      </w:pPr>
      <w:r>
        <w:t>2.2 CodiumAI</w:t>
      </w:r>
    </w:p>
    <w:p>
      <w:r>
        <w:t>CodiumAI (Qodana) is an AI tool specialized in generating test cases and improving QA coverage. It should be used after logic development to harden and validate the code.</w:t>
      </w:r>
    </w:p>
    <w:p>
      <w:pPr>
        <w:pStyle w:val="ListBullet"/>
      </w:pPr>
      <w:r>
        <w:t>Use CodiumAI to:</w:t>
      </w:r>
    </w:p>
    <w:p>
      <w:pPr>
        <w:pStyle w:val="ListBullet"/>
      </w:pPr>
      <w:r>
        <w:t>• Generate unit and integration tests for newly created or refactored modules</w:t>
      </w:r>
    </w:p>
    <w:p>
      <w:pPr>
        <w:pStyle w:val="ListBullet"/>
      </w:pPr>
      <w:r>
        <w:t>• Improve confidence in milestone completion before packaging or syncing</w:t>
      </w:r>
    </w:p>
    <w:p>
      <w:pPr>
        <w:pStyle w:val="ListBullet"/>
      </w:pPr>
      <w:r>
        <w:t>• Detect edge cases and validation gaps early</w:t>
      </w:r>
    </w:p>
    <w:p>
      <w:pPr>
        <w:pStyle w:val="Heading1"/>
      </w:pPr>
      <w:r>
        <w:t>3. Phased Workflow for EM-Tools Development</w:t>
      </w:r>
    </w:p>
    <w:p>
      <w:pPr>
        <w:pStyle w:val="ListNumber"/>
      </w:pPr>
      <w:r>
        <w:t>Phase 1: Drafting and Logic Development (Cursor)</w:t>
      </w:r>
    </w:p>
    <w:p>
      <w:pPr>
        <w:pStyle w:val="ListBullet"/>
      </w:pPr>
      <w:r>
        <w:t>• Create new modules or rewrite legacy ones using Cursor.</w:t>
      </w:r>
    </w:p>
    <w:p>
      <w:pPr>
        <w:pStyle w:val="ListBullet"/>
      </w:pPr>
      <w:r>
        <w:t>• Refactor and document the logic iteratively with AI assistance.</w:t>
      </w:r>
    </w:p>
    <w:p>
      <w:pPr>
        <w:pStyle w:val="ListNumber"/>
      </w:pPr>
      <w:r>
        <w:t>Phase 2: Testing and Validation (CodiumAI)</w:t>
      </w:r>
    </w:p>
    <w:p>
      <w:pPr>
        <w:pStyle w:val="ListBullet"/>
      </w:pPr>
      <w:r>
        <w:t>• Use CodiumAI to generate tests for each major function or script.</w:t>
      </w:r>
    </w:p>
    <w:p>
      <w:pPr>
        <w:pStyle w:val="ListBullet"/>
      </w:pPr>
      <w:r>
        <w:t>• Validate using run_all_tests.py or custom test runners.</w:t>
      </w:r>
    </w:p>
    <w:p>
      <w:pPr>
        <w:pStyle w:val="ListNumber"/>
      </w:pPr>
      <w:r>
        <w:t>Phase 3: Packaging and Milestone Completion</w:t>
      </w:r>
    </w:p>
    <w:p>
      <w:pPr>
        <w:pStyle w:val="ListBullet"/>
      </w:pPr>
      <w:r>
        <w:t>• Once tests pass, bundle files into the appropriate milestone folder (e.g., v0.5/).</w:t>
      </w:r>
    </w:p>
    <w:p>
      <w:pPr>
        <w:pStyle w:val="ListBullet"/>
      </w:pPr>
      <w:r>
        <w:t>• Finalize documentation and prepare for GitHub/Dropbox sync.</w:t>
      </w:r>
    </w:p>
    <w:p>
      <w:pPr>
        <w:pStyle w:val="Heading1"/>
      </w:pPr>
      <w:r>
        <w:t>4. Suggested Handoff Process</w:t>
      </w:r>
    </w:p>
    <w:p>
      <w:r>
        <w:t>For collaborative development, the following handoff process ensures smooth transitions between Cursor-based development and CodiumAI-based testing:</w:t>
      </w:r>
    </w:p>
    <w:p>
      <w:pPr>
        <w:pStyle w:val="ListNumber"/>
      </w:pPr>
      <w:r>
        <w:t>1. Developer completes initial version using Cursor.</w:t>
      </w:r>
    </w:p>
    <w:p>
      <w:pPr>
        <w:pStyle w:val="ListNumber"/>
      </w:pPr>
      <w:r>
        <w:t>2. Developer saves and stages file in shared folder (e.g., EM-Tools/Current_Work/).</w:t>
      </w:r>
    </w:p>
    <w:p>
      <w:pPr>
        <w:pStyle w:val="ListNumber"/>
      </w:pPr>
      <w:r>
        <w:t>3. Test engineer or validator opens the file in VS Code with CodiumAI.</w:t>
      </w:r>
    </w:p>
    <w:p>
      <w:pPr>
        <w:pStyle w:val="ListNumber"/>
      </w:pPr>
      <w:r>
        <w:t>4. Generated tests are reviewed, finalized, and saved to `tests/`.</w:t>
      </w:r>
    </w:p>
    <w:p>
      <w:pPr>
        <w:pStyle w:val="ListNumber"/>
      </w:pPr>
      <w:r>
        <w:t>5. A `run_all_tests.py` summary is generated to confirm passing state.</w:t>
      </w:r>
    </w:p>
    <w:p>
      <w:pPr>
        <w:pStyle w:val="ListNumber"/>
      </w:pPr>
      <w:r>
        <w:t>6. Milestone is packaged and archived in versioned folder (e.g., v0.5/).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